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2CA9" w:rsidRDefault="00000000">
      <w:pPr>
        <w:pStyle w:val="1"/>
        <w:rPr>
          <w:lang w:eastAsia="ko-KR"/>
        </w:rPr>
      </w:pPr>
      <w:r>
        <w:rPr>
          <w:lang w:eastAsia="ko-KR"/>
        </w:rPr>
        <w:t xml:space="preserve">1)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개요와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</w:p>
    <w:p w:rsidR="00C02CA9" w:rsidRDefault="00000000">
      <w:pPr>
        <w:pStyle w:val="21"/>
        <w:rPr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:rsidR="00C02CA9" w:rsidRDefault="00000000">
      <w:pPr>
        <w:rPr>
          <w:lang w:eastAsia="ko-KR"/>
        </w:rPr>
      </w:pPr>
      <w:r>
        <w:rPr>
          <w:lang w:eastAsia="ko-KR"/>
        </w:rPr>
        <w:t>- 프로젝트 명: 식재료 기반 요리 추천 및 맞춤형 식단 관리 웹 서비스</w:t>
      </w:r>
      <w:r>
        <w:rPr>
          <w:lang w:eastAsia="ko-KR"/>
        </w:rPr>
        <w:br/>
        <w:t>- 목표:</w:t>
      </w:r>
      <w:r>
        <w:rPr>
          <w:lang w:eastAsia="ko-KR"/>
        </w:rPr>
        <w:br/>
        <w:t xml:space="preserve">  1. 냉장고에 남아있는 식재료를 기반으로 간단한 요리를 추천하는 AI 기능 제공</w:t>
      </w:r>
      <w:r>
        <w:rPr>
          <w:lang w:eastAsia="ko-KR"/>
        </w:rPr>
        <w:br/>
        <w:t xml:space="preserve">  2. 사용자의 목표(예: 다이어트, 근육 증가, 일반 건강 유지 등)에 맞는 주간/월간 식단표를 자동 생성 및 관리</w:t>
      </w:r>
      <w:r>
        <w:rPr>
          <w:lang w:eastAsia="ko-KR"/>
        </w:rPr>
        <w:br/>
        <w:t xml:space="preserve">  3. 웹 서비스 형태로 제공하여 접근성과 확장성을 확보</w:t>
      </w:r>
    </w:p>
    <w:p w:rsidR="00C02CA9" w:rsidRDefault="00000000">
      <w:pPr>
        <w:pStyle w:val="21"/>
        <w:rPr>
          <w:lang w:eastAsia="ko-KR"/>
        </w:rPr>
      </w:pP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</w:p>
    <w:p w:rsidR="00C02CA9" w:rsidRDefault="00000000">
      <w:pPr>
        <w:rPr>
          <w:lang w:eastAsia="ko-KR"/>
        </w:rPr>
      </w:pPr>
      <w:r>
        <w:rPr>
          <w:lang w:eastAsia="ko-KR"/>
        </w:rPr>
        <w:t>1. 식재료 입력 및 관리</w:t>
      </w:r>
      <w:r>
        <w:rPr>
          <w:lang w:eastAsia="ko-KR"/>
        </w:rPr>
        <w:br/>
        <w:t xml:space="preserve">   - 사용자가 보유 중인 식재료를 직접 입력하거나 목록에서 선택 가능</w:t>
      </w:r>
      <w:r>
        <w:rPr>
          <w:lang w:eastAsia="ko-KR"/>
        </w:rPr>
        <w:br/>
        <w:t xml:space="preserve">   - 유통기한, 수량 등 부가 정보도 관리 가능</w:t>
      </w:r>
      <w:r>
        <w:rPr>
          <w:lang w:eastAsia="ko-KR"/>
        </w:rPr>
        <w:br/>
      </w:r>
      <w:r>
        <w:rPr>
          <w:lang w:eastAsia="ko-KR"/>
        </w:rPr>
        <w:br/>
        <w:t>2. AI 기반 요리 추천</w:t>
      </w:r>
      <w:r>
        <w:rPr>
          <w:lang w:eastAsia="ko-KR"/>
        </w:rPr>
        <w:br/>
        <w:t xml:space="preserve">   - 입력된 식재료를 바탕으로 조리 가능한 요리 추천</w:t>
      </w:r>
      <w:r>
        <w:rPr>
          <w:lang w:eastAsia="ko-KR"/>
        </w:rPr>
        <w:br/>
        <w:t xml:space="preserve">   - 난이도, 조리 시간, 영양소 정보 표시</w:t>
      </w:r>
      <w:r>
        <w:rPr>
          <w:lang w:eastAsia="ko-KR"/>
        </w:rPr>
        <w:br/>
      </w:r>
      <w:r>
        <w:rPr>
          <w:lang w:eastAsia="ko-KR"/>
        </w:rPr>
        <w:br/>
        <w:t xml:space="preserve">3. </w:t>
      </w:r>
      <w:r w:rsidR="00F4597C">
        <w:rPr>
          <w:rFonts w:hint="eastAsia"/>
          <w:lang w:eastAsia="ko-KR"/>
        </w:rPr>
        <w:t xml:space="preserve">AI 기반 </w:t>
      </w:r>
      <w:r>
        <w:rPr>
          <w:lang w:eastAsia="ko-KR"/>
        </w:rPr>
        <w:t>목표 식단 관리</w:t>
      </w:r>
      <w:r>
        <w:rPr>
          <w:lang w:eastAsia="ko-KR"/>
        </w:rPr>
        <w:br/>
        <w:t xml:space="preserve">   - 사용자 목표 설정(예: 다이어트, </w:t>
      </w:r>
      <w:proofErr w:type="spellStart"/>
      <w:r>
        <w:rPr>
          <w:lang w:eastAsia="ko-KR"/>
        </w:rPr>
        <w:t>벌크업</w:t>
      </w:r>
      <w:proofErr w:type="spellEnd"/>
      <w:r>
        <w:rPr>
          <w:lang w:eastAsia="ko-KR"/>
        </w:rPr>
        <w:t xml:space="preserve"> 등)</w:t>
      </w:r>
      <w:r>
        <w:rPr>
          <w:lang w:eastAsia="ko-KR"/>
        </w:rPr>
        <w:br/>
        <w:t xml:space="preserve">   - 목표에 따른 영양소 가이드라인 반영</w:t>
      </w:r>
      <w:r>
        <w:rPr>
          <w:lang w:eastAsia="ko-KR"/>
        </w:rPr>
        <w:br/>
        <w:t xml:space="preserve">   - 주간 및 월간 단위로 자동 식단표 생성</w:t>
      </w:r>
      <w:r>
        <w:rPr>
          <w:lang w:eastAsia="ko-KR"/>
        </w:rPr>
        <w:br/>
      </w:r>
      <w:r>
        <w:rPr>
          <w:lang w:eastAsia="ko-KR"/>
        </w:rPr>
        <w:br/>
        <w:t>4. 웹 서비스 플랫폼</w:t>
      </w:r>
      <w:r>
        <w:rPr>
          <w:lang w:eastAsia="ko-KR"/>
        </w:rPr>
        <w:br/>
        <w:t xml:space="preserve">   - 사용자 친화적 UI 제공</w:t>
      </w:r>
      <w:r w:rsidR="00F4597C"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lang w:eastAsia="ko-KR"/>
        </w:rPr>
        <w:br/>
        <w:t>5. 협업 및 배포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   - </w:t>
      </w:r>
      <w:proofErr w:type="spellStart"/>
      <w:r>
        <w:rPr>
          <w:lang w:eastAsia="ko-KR"/>
        </w:rPr>
        <w:t>Github</w:t>
      </w:r>
      <w:proofErr w:type="spellEnd"/>
      <w:r>
        <w:rPr>
          <w:lang w:eastAsia="ko-KR"/>
        </w:rPr>
        <w:t>를 통한 코드 형상 관리</w:t>
      </w:r>
      <w:r>
        <w:rPr>
          <w:lang w:eastAsia="ko-KR"/>
        </w:rPr>
        <w:br/>
        <w:t xml:space="preserve">   - CI/CD 파이프라인 구축을 통해 자동 빌드 및 배포 지원</w:t>
      </w:r>
    </w:p>
    <w:p w:rsidR="00C02CA9" w:rsidRDefault="00000000">
      <w:pPr>
        <w:pStyle w:val="1"/>
        <w:rPr>
          <w:lang w:eastAsia="ko-KR"/>
        </w:rPr>
      </w:pPr>
      <w:r>
        <w:rPr>
          <w:lang w:eastAsia="ko-KR"/>
        </w:rPr>
        <w:t xml:space="preserve">2)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주제</w:t>
      </w:r>
      <w:r>
        <w:rPr>
          <w:lang w:eastAsia="ko-KR"/>
        </w:rPr>
        <w:t xml:space="preserve"> </w:t>
      </w:r>
      <w:r>
        <w:rPr>
          <w:lang w:eastAsia="ko-KR"/>
        </w:rPr>
        <w:t>선정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팀원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  <w:r>
        <w:rPr>
          <w:lang w:eastAsia="ko-KR"/>
        </w:rPr>
        <w:t xml:space="preserve"> </w:t>
      </w:r>
      <w:r>
        <w:rPr>
          <w:lang w:eastAsia="ko-KR"/>
        </w:rPr>
        <w:t>분담</w:t>
      </w:r>
    </w:p>
    <w:p w:rsidR="00C02CA9" w:rsidRDefault="00000000">
      <w:pPr>
        <w:pStyle w:val="21"/>
        <w:rPr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주제</w:t>
      </w:r>
    </w:p>
    <w:p w:rsidR="00C02CA9" w:rsidRDefault="00000000">
      <w:pPr>
        <w:rPr>
          <w:lang w:eastAsia="ko-KR"/>
        </w:rPr>
      </w:pPr>
      <w:r>
        <w:rPr>
          <w:lang w:eastAsia="ko-KR"/>
        </w:rPr>
        <w:t>- 주제: 냉장고 재료 기반 요리 추천 + 맞춤형 식단 관리 서비스</w:t>
      </w:r>
      <w:r>
        <w:rPr>
          <w:lang w:eastAsia="ko-KR"/>
        </w:rPr>
        <w:br/>
        <w:t>- 선정 배경:</w:t>
      </w:r>
      <w:r>
        <w:rPr>
          <w:lang w:eastAsia="ko-KR"/>
        </w:rPr>
        <w:br/>
        <w:t xml:space="preserve">  - 많은 사람들이 '냉장고 속 식재료 활용' 문제를 겪고 있음</w:t>
      </w:r>
      <w:r>
        <w:rPr>
          <w:lang w:eastAsia="ko-KR"/>
        </w:rPr>
        <w:br/>
        <w:t xml:space="preserve">  - 건강/다이어트/식습관 개선에 대한 관심 증가</w:t>
      </w:r>
      <w:r>
        <w:rPr>
          <w:lang w:eastAsia="ko-KR"/>
        </w:rPr>
        <w:br/>
        <w:t xml:space="preserve">  - 개인화된 식단 관리에 대한 수요 확대</w:t>
      </w:r>
    </w:p>
    <w:p w:rsidR="00C02CA9" w:rsidRDefault="00000000">
      <w:pPr>
        <w:pStyle w:val="21"/>
      </w:pPr>
      <w:proofErr w:type="spellStart"/>
      <w:r>
        <w:t>팀원</w:t>
      </w:r>
      <w:proofErr w:type="spellEnd"/>
      <w:r>
        <w:t xml:space="preserve"> </w:t>
      </w:r>
      <w:proofErr w:type="spellStart"/>
      <w:r>
        <w:t>역할</w:t>
      </w:r>
      <w:proofErr w:type="spellEnd"/>
      <w:r>
        <w:t xml:space="preserve"> </w:t>
      </w:r>
      <w:proofErr w:type="spellStart"/>
      <w:r>
        <w:t>분담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02CA9" w:rsidTr="006C28FE">
        <w:tc>
          <w:tcPr>
            <w:tcW w:w="2880" w:type="dxa"/>
            <w:shd w:val="clear" w:color="auto" w:fill="D9D9D9" w:themeFill="background1" w:themeFillShade="D9"/>
          </w:tcPr>
          <w:p w:rsidR="00C02CA9" w:rsidRPr="006C28FE" w:rsidRDefault="00000000">
            <w:pPr>
              <w:rPr>
                <w:b/>
                <w:bCs/>
              </w:rPr>
            </w:pPr>
            <w:r w:rsidRPr="006C28FE">
              <w:rPr>
                <w:b/>
                <w:bCs/>
              </w:rPr>
              <w:t>팀원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C02CA9" w:rsidRPr="006C28FE" w:rsidRDefault="00000000">
            <w:pPr>
              <w:rPr>
                <w:b/>
                <w:bCs/>
              </w:rPr>
            </w:pPr>
            <w:r w:rsidRPr="006C28FE">
              <w:rPr>
                <w:b/>
                <w:bCs/>
              </w:rPr>
              <w:t>역할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C02CA9" w:rsidRPr="006C28FE" w:rsidRDefault="00000000">
            <w:pPr>
              <w:rPr>
                <w:b/>
                <w:bCs/>
              </w:rPr>
            </w:pPr>
            <w:r w:rsidRPr="006C28FE">
              <w:rPr>
                <w:b/>
                <w:bCs/>
              </w:rPr>
              <w:t>주요 담당 업무</w:t>
            </w:r>
          </w:p>
        </w:tc>
      </w:tr>
      <w:tr w:rsidR="00C02CA9" w:rsidTr="006C28FE">
        <w:tc>
          <w:tcPr>
            <w:tcW w:w="2880" w:type="dxa"/>
          </w:tcPr>
          <w:p w:rsidR="00C02CA9" w:rsidRDefault="00000000">
            <w:r>
              <w:t>박정은</w:t>
            </w:r>
          </w:p>
        </w:tc>
        <w:tc>
          <w:tcPr>
            <w:tcW w:w="2880" w:type="dxa"/>
          </w:tcPr>
          <w:p w:rsidR="00C02CA9" w:rsidRDefault="00000000">
            <w:r>
              <w:t>프론트엔드</w:t>
            </w:r>
          </w:p>
        </w:tc>
        <w:tc>
          <w:tcPr>
            <w:tcW w:w="2880" w:type="dxa"/>
          </w:tcPr>
          <w:p w:rsidR="00C02CA9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사용자 UI/UX 구현, 웹 설계, 화면 인터랙션</w:t>
            </w:r>
          </w:p>
        </w:tc>
      </w:tr>
      <w:tr w:rsidR="00C02CA9" w:rsidTr="006C28FE">
        <w:tc>
          <w:tcPr>
            <w:tcW w:w="2880" w:type="dxa"/>
          </w:tcPr>
          <w:p w:rsidR="00C02CA9" w:rsidRDefault="00000000">
            <w:proofErr w:type="spellStart"/>
            <w:r>
              <w:t>박찬희</w:t>
            </w:r>
            <w:proofErr w:type="spellEnd"/>
          </w:p>
        </w:tc>
        <w:tc>
          <w:tcPr>
            <w:tcW w:w="2880" w:type="dxa"/>
          </w:tcPr>
          <w:p w:rsidR="00C02CA9" w:rsidRDefault="00000000">
            <w:r>
              <w:t>백엔드</w:t>
            </w:r>
          </w:p>
        </w:tc>
        <w:tc>
          <w:tcPr>
            <w:tcW w:w="2880" w:type="dxa"/>
          </w:tcPr>
          <w:p w:rsidR="00C02CA9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핵심 비즈니스 로직, API 개발, DB 설계</w:t>
            </w:r>
          </w:p>
        </w:tc>
      </w:tr>
      <w:tr w:rsidR="00C02CA9" w:rsidTr="006C28FE">
        <w:tc>
          <w:tcPr>
            <w:tcW w:w="2880" w:type="dxa"/>
          </w:tcPr>
          <w:p w:rsidR="00C02CA9" w:rsidRDefault="00000000">
            <w:proofErr w:type="spellStart"/>
            <w:r>
              <w:t>김관현</w:t>
            </w:r>
            <w:proofErr w:type="spellEnd"/>
          </w:p>
        </w:tc>
        <w:tc>
          <w:tcPr>
            <w:tcW w:w="2880" w:type="dxa"/>
          </w:tcPr>
          <w:p w:rsidR="00C02CA9" w:rsidRDefault="00000000">
            <w:r>
              <w:t>백엔드</w:t>
            </w:r>
          </w:p>
        </w:tc>
        <w:tc>
          <w:tcPr>
            <w:tcW w:w="2880" w:type="dxa"/>
          </w:tcPr>
          <w:p w:rsidR="00C02CA9" w:rsidRDefault="00F4597C">
            <w:pPr>
              <w:rPr>
                <w:lang w:eastAsia="ko-KR"/>
              </w:rPr>
            </w:pPr>
            <w:r>
              <w:rPr>
                <w:lang w:eastAsia="ko-KR"/>
              </w:rPr>
              <w:t>핵심 비즈니스 로직, API 개발, DB 설계</w:t>
            </w:r>
          </w:p>
        </w:tc>
      </w:tr>
      <w:tr w:rsidR="00C02CA9" w:rsidTr="006C28FE">
        <w:tc>
          <w:tcPr>
            <w:tcW w:w="2880" w:type="dxa"/>
          </w:tcPr>
          <w:p w:rsidR="00C02CA9" w:rsidRDefault="00000000">
            <w:proofErr w:type="spellStart"/>
            <w:r>
              <w:t>강준성</w:t>
            </w:r>
            <w:proofErr w:type="spellEnd"/>
          </w:p>
        </w:tc>
        <w:tc>
          <w:tcPr>
            <w:tcW w:w="2880" w:type="dxa"/>
          </w:tcPr>
          <w:p w:rsidR="00C02CA9" w:rsidRDefault="00000000">
            <w:r>
              <w:t>인프라</w:t>
            </w:r>
          </w:p>
        </w:tc>
        <w:tc>
          <w:tcPr>
            <w:tcW w:w="2880" w:type="dxa"/>
          </w:tcPr>
          <w:p w:rsidR="00C02CA9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서버 환경 구축, CI/CD 파이프라인 구성, 배포 자동화</w:t>
            </w:r>
          </w:p>
        </w:tc>
      </w:tr>
    </w:tbl>
    <w:p w:rsidR="00C02CA9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3)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  <w:r>
        <w:rPr>
          <w:lang w:eastAsia="ko-KR"/>
        </w:rPr>
        <w:t xml:space="preserve"> </w:t>
      </w:r>
      <w:r>
        <w:rPr>
          <w:lang w:eastAsia="ko-KR"/>
        </w:rPr>
        <w:t>수집</w:t>
      </w:r>
    </w:p>
    <w:p w:rsidR="00C02CA9" w:rsidRDefault="00000000">
      <w:pPr>
        <w:pStyle w:val="21"/>
        <w:rPr>
          <w:lang w:eastAsia="ko-KR"/>
        </w:rPr>
      </w:pP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자료</w:t>
      </w:r>
    </w:p>
    <w:p w:rsidR="00C02CA9" w:rsidRDefault="00000000">
      <w:r>
        <w:t xml:space="preserve">- </w:t>
      </w:r>
      <w:proofErr w:type="spellStart"/>
      <w:r>
        <w:t>프론트엔드</w:t>
      </w:r>
      <w:proofErr w:type="spellEnd"/>
      <w:r>
        <w:t xml:space="preserve">: React.js, </w:t>
      </w:r>
      <w:proofErr w:type="spellStart"/>
      <w:r>
        <w:t>TailwindCSS</w:t>
      </w:r>
      <w:proofErr w:type="spellEnd"/>
      <w:r>
        <w:t xml:space="preserve">, Next.js 관련 문서 및 사례 </w:t>
      </w:r>
      <w:r w:rsidR="00F4597C">
        <w:rPr>
          <w:rFonts w:hint="eastAsia"/>
          <w:lang w:eastAsia="ko-KR"/>
        </w:rPr>
        <w:t>레퍼런스 조사</w:t>
      </w:r>
      <w:r>
        <w:br/>
        <w:t xml:space="preserve">- 백엔드: Spring Boot, Python </w:t>
      </w:r>
      <w:proofErr w:type="spellStart"/>
      <w:r>
        <w:t>FastAPI</w:t>
      </w:r>
      <w:proofErr w:type="spellEnd"/>
      <w:r>
        <w:br/>
        <w:t xml:space="preserve">- DB 및 인프라: PostgreSQL, </w:t>
      </w:r>
      <w:r w:rsidR="00F4597C">
        <w:rPr>
          <w:rFonts w:hint="eastAsia"/>
          <w:lang w:eastAsia="ko-KR"/>
        </w:rPr>
        <w:t>NCP</w:t>
      </w:r>
      <w:r>
        <w:t>, Docker, GitHub Actions</w:t>
      </w:r>
    </w:p>
    <w:p w:rsidR="00C02CA9" w:rsidRDefault="00000000">
      <w:pPr>
        <w:pStyle w:val="21"/>
        <w:rPr>
          <w:lang w:eastAsia="ko-KR"/>
        </w:rPr>
      </w:pPr>
      <w:r>
        <w:rPr>
          <w:lang w:eastAsia="ko-KR"/>
        </w:rPr>
        <w:t>벤치마킹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:rsidR="00C02CA9" w:rsidRDefault="00000000" w:rsidP="000F3B89">
      <w:pPr>
        <w:ind w:left="220" w:hangingChars="100" w:hanging="220"/>
        <w:rPr>
          <w:rFonts w:hint="eastAsia"/>
          <w:lang w:eastAsia="ko-KR"/>
        </w:rPr>
      </w:pPr>
      <w:r>
        <w:rPr>
          <w:lang w:eastAsia="ko-KR"/>
        </w:rPr>
        <w:t xml:space="preserve">- MyFitnessPal, </w:t>
      </w:r>
      <w:r w:rsidR="000F3B89">
        <w:rPr>
          <w:rFonts w:hint="eastAsia"/>
          <w:lang w:eastAsia="ko-KR"/>
        </w:rPr>
        <w:t xml:space="preserve">Lume, </w:t>
      </w:r>
      <w:proofErr w:type="spellStart"/>
      <w:r w:rsidR="000F3B89">
        <w:rPr>
          <w:rFonts w:hint="eastAsia"/>
          <w:lang w:eastAsia="ko-KR"/>
        </w:rPr>
        <w:t>E</w:t>
      </w:r>
      <w:r w:rsidR="000F3B89" w:rsidRPr="000F3B89">
        <w:rPr>
          <w:lang w:eastAsia="ko-KR"/>
        </w:rPr>
        <w:t>atthismuch</w:t>
      </w:r>
      <w:proofErr w:type="spellEnd"/>
      <w:r w:rsidR="000F3B89">
        <w:rPr>
          <w:rFonts w:hint="eastAsia"/>
          <w:lang w:eastAsia="ko-KR"/>
        </w:rPr>
        <w:t>, N</w:t>
      </w:r>
      <w:r w:rsidR="000F3B89" w:rsidRPr="000F3B89">
        <w:rPr>
          <w:lang w:eastAsia="ko-KR"/>
        </w:rPr>
        <w:t>utrify</w:t>
      </w:r>
      <w:r w:rsidR="000F3B89" w:rsidRPr="000F3B89">
        <w:rPr>
          <w:lang w:eastAsia="ko-KR"/>
        </w:rPr>
        <w:t xml:space="preserve"> </w:t>
      </w:r>
      <w:r>
        <w:rPr>
          <w:lang w:eastAsia="ko-KR"/>
        </w:rPr>
        <w:t>등 해외 식단 관리 앱</w:t>
      </w:r>
      <w:r w:rsidR="000F3B89">
        <w:rPr>
          <w:lang w:eastAsia="ko-KR"/>
        </w:rPr>
        <w:br/>
      </w:r>
      <w:hyperlink r:id="rId6" w:anchor="google_vignette" w:history="1">
        <w:r w:rsidR="000F3B89" w:rsidRPr="000F3B89">
          <w:rPr>
            <w:rStyle w:val="aff1"/>
            <w:rFonts w:ascii="Segoe UI Emoji" w:hAnsi="Segoe UI Emoji" w:cs="Segoe UI Emoji"/>
            <w:lang w:eastAsia="ko-KR"/>
          </w:rPr>
          <w:t>🔥</w:t>
        </w:r>
        <w:r w:rsidR="000F3B89" w:rsidRPr="000F3B89">
          <w:rPr>
            <w:rStyle w:val="aff1"/>
            <w:lang w:eastAsia="ko-KR"/>
          </w:rPr>
          <w:t xml:space="preserve"> "AI가 나만의 영양사 된다!" AI로 나만의 다이어트 식단 </w:t>
        </w:r>
        <w:proofErr w:type="gramStart"/>
        <w:r w:rsidR="000F3B89" w:rsidRPr="000F3B89">
          <w:rPr>
            <w:rStyle w:val="aff1"/>
            <w:lang w:eastAsia="ko-KR"/>
          </w:rPr>
          <w:t>만들기!(</w:t>
        </w:r>
        <w:proofErr w:type="gramEnd"/>
        <w:r w:rsidR="000F3B89" w:rsidRPr="000F3B89">
          <w:rPr>
            <w:rStyle w:val="aff1"/>
            <w:lang w:eastAsia="ko-KR"/>
          </w:rPr>
          <w:t>최신 업데이트)</w:t>
        </w:r>
      </w:hyperlink>
    </w:p>
    <w:sectPr w:rsidR="00C02C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0985021">
    <w:abstractNumId w:val="8"/>
  </w:num>
  <w:num w:numId="2" w16cid:durableId="986864256">
    <w:abstractNumId w:val="6"/>
  </w:num>
  <w:num w:numId="3" w16cid:durableId="1781299843">
    <w:abstractNumId w:val="5"/>
  </w:num>
  <w:num w:numId="4" w16cid:durableId="1868987686">
    <w:abstractNumId w:val="4"/>
  </w:num>
  <w:num w:numId="5" w16cid:durableId="1182477760">
    <w:abstractNumId w:val="7"/>
  </w:num>
  <w:num w:numId="6" w16cid:durableId="716585446">
    <w:abstractNumId w:val="3"/>
  </w:num>
  <w:num w:numId="7" w16cid:durableId="1506167998">
    <w:abstractNumId w:val="2"/>
  </w:num>
  <w:num w:numId="8" w16cid:durableId="1043023405">
    <w:abstractNumId w:val="1"/>
  </w:num>
  <w:num w:numId="9" w16cid:durableId="81383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B89"/>
    <w:rsid w:val="0015074B"/>
    <w:rsid w:val="0029639D"/>
    <w:rsid w:val="00326F90"/>
    <w:rsid w:val="006C28FE"/>
    <w:rsid w:val="00AA1D8D"/>
    <w:rsid w:val="00B47730"/>
    <w:rsid w:val="00C02CA9"/>
    <w:rsid w:val="00CB0664"/>
    <w:rsid w:val="00E04577"/>
    <w:rsid w:val="00F459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C7E10"/>
  <w14:defaultImageDpi w14:val="300"/>
  <w15:docId w15:val="{C044720B-7309-40C8-BD16-E52F8059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0F3B89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0F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llnecessaryinformation.tistory.com/entry/%F0%9F%94%A5-AI%EA%B0%80-%EB%82%98%EB%A7%8C%EC%9D%98-%EC%98%81%EC%96%91%EC%82%AC-%EB%90%9C%EB%8B%A4-AI%EB%A1%9C-%EB%82%98%EB%A7%8C%EC%9D%98-%EB%8B%A4%EC%9D%B4%EC%96%B4%ED%8A%B8-%EC%8B%9D%EB%8B%A8-%EB%A7%8C%EB%93%A4%EA%B8%B0%EC%B5%9C%EC%8B%A0-%EC%97%85%EB%8D%B0%EC%9D%B4%ED%8A%B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HOME-C-202</cp:lastModifiedBy>
  <cp:revision>4</cp:revision>
  <dcterms:created xsi:type="dcterms:W3CDTF">2013-12-23T23:15:00Z</dcterms:created>
  <dcterms:modified xsi:type="dcterms:W3CDTF">2025-09-09T13:44:00Z</dcterms:modified>
  <cp:category/>
</cp:coreProperties>
</file>